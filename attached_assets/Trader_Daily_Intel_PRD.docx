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0C7F"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Product Requirements Document (PRD) – Trader’s Daily Intelligence Web App</w:t>
      </w:r>
    </w:p>
    <w:p w14:paraId="36902AB8"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Purpose</w:t>
      </w:r>
    </w:p>
    <w:p w14:paraId="53C3B2BA"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To build a full-day personalized trader assistant web and mobile app that delivers real-time, curated insights and trade ideas across pre-market, intraday, and post-market periods. This cross-platform application is aimed at helping traders make better decisions faster with relevant and personalized information, whether they are at their desk or on the move.</w:t>
      </w:r>
    </w:p>
    <w:p w14:paraId="15AC7A4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6364022C">
          <v:rect id="_x0000_i1115" style="width:0;height:1.5pt" o:hralign="center" o:hrstd="t" o:hr="t" fillcolor="#a0a0a0" stroked="f"/>
        </w:pict>
      </w:r>
    </w:p>
    <w:p w14:paraId="14DB3D60"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Product Structure Overview</w:t>
      </w:r>
    </w:p>
    <w:p w14:paraId="39CE47F8"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The product is organized around four key content dimensions that define personalization depth:</w:t>
      </w:r>
    </w:p>
    <w:p w14:paraId="39ABC27F" w14:textId="77777777" w:rsidR="00754F32" w:rsidRPr="00754F32" w:rsidRDefault="00754F32" w:rsidP="00754F32">
      <w:pPr>
        <w:numPr>
          <w:ilvl w:val="0"/>
          <w:numId w:val="1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Owned Assets: Pulled from brokerage or manually entered.</w:t>
      </w:r>
    </w:p>
    <w:p w14:paraId="0D514DF8" w14:textId="77777777" w:rsidR="00754F32" w:rsidRPr="00754F32" w:rsidRDefault="00754F32" w:rsidP="00754F32">
      <w:pPr>
        <w:numPr>
          <w:ilvl w:val="0"/>
          <w:numId w:val="1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Followed Assets: Manually selected tickers the user wants to monitor.</w:t>
      </w:r>
    </w:p>
    <w:p w14:paraId="0328CFAE" w14:textId="77777777" w:rsidR="00754F32" w:rsidRPr="00754F32" w:rsidRDefault="00754F32" w:rsidP="00754F32">
      <w:pPr>
        <w:numPr>
          <w:ilvl w:val="0"/>
          <w:numId w:val="1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Likely to Be of Interest: Derived using LLMs based on user behavior, peers, and market overlap.</w:t>
      </w:r>
    </w:p>
    <w:p w14:paraId="4FB3FC9C" w14:textId="77777777" w:rsidR="00754F32" w:rsidRPr="00754F32" w:rsidRDefault="00754F32" w:rsidP="00754F32">
      <w:pPr>
        <w:numPr>
          <w:ilvl w:val="0"/>
          <w:numId w:val="1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Worth Considering: AI-recommended assets outside the user's current scope but relevant to their trading style or goals.</w:t>
      </w:r>
    </w:p>
    <w:p w14:paraId="46EEC191"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These categories power the entire user journey — from the dashboard display logic to alerting and trade idea recommendations.</w:t>
      </w:r>
    </w:p>
    <w:p w14:paraId="5084C0CD"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0EB4459A">
          <v:rect id="_x0000_i1116" style="width:0;height:1.5pt" o:hralign="center" o:hrstd="t" o:hr="t" fillcolor="#a0a0a0" stroked="f"/>
        </w:pict>
      </w:r>
    </w:p>
    <w:p w14:paraId="0FE54C3F"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Target Audience</w:t>
      </w:r>
    </w:p>
    <w:p w14:paraId="6AAAC335" w14:textId="77777777" w:rsidR="00754F32" w:rsidRPr="00754F32" w:rsidRDefault="00754F32" w:rsidP="00754F32">
      <w:pPr>
        <w:numPr>
          <w:ilvl w:val="0"/>
          <w:numId w:val="1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Active retail traders (equities, options, crypto)</w:t>
      </w:r>
    </w:p>
    <w:p w14:paraId="340FBC8B" w14:textId="77777777" w:rsidR="00754F32" w:rsidRPr="00754F32" w:rsidRDefault="00754F32" w:rsidP="00754F32">
      <w:pPr>
        <w:numPr>
          <w:ilvl w:val="0"/>
          <w:numId w:val="1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Intermediate to advanced users</w:t>
      </w:r>
    </w:p>
    <w:p w14:paraId="5AC0F6BD" w14:textId="77777777" w:rsidR="00754F32" w:rsidRPr="00754F32" w:rsidRDefault="00754F32" w:rsidP="00754F32">
      <w:pPr>
        <w:numPr>
          <w:ilvl w:val="0"/>
          <w:numId w:val="1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Users who track earnings, news, dividends, and market sentiment</w:t>
      </w:r>
    </w:p>
    <w:p w14:paraId="37C68D1F"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34DEE2D6">
          <v:rect id="_x0000_i1117" style="width:0;height:1.5pt" o:hralign="center" o:hrstd="t" o:hr="t" fillcolor="#a0a0a0" stroked="f"/>
        </w:pict>
      </w:r>
    </w:p>
    <w:p w14:paraId="5720BDA5"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User Experience (Full Journey)</w:t>
      </w:r>
    </w:p>
    <w:p w14:paraId="1E18458D"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Morning Pre-Market (Core Use Case)</w:t>
      </w:r>
    </w:p>
    <w:p w14:paraId="2430E733"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When the user opens the app before market open:</w:t>
      </w:r>
    </w:p>
    <w:p w14:paraId="0322531E" w14:textId="77777777" w:rsidR="00754F32" w:rsidRPr="00754F32" w:rsidRDefault="00754F32" w:rsidP="00754F32">
      <w:pPr>
        <w:numPr>
          <w:ilvl w:val="0"/>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"News You Should Care About"</w:t>
      </w:r>
    </w:p>
    <w:p w14:paraId="56DB533B"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Display macro news (e.g., economic data, geopolitical events, Fed updates)</w:t>
      </w:r>
    </w:p>
    <w:p w14:paraId="3714D428"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Followed by news impacting assets the user owns, then follows, then likely cares about (based on past behavior, similar users)</w:t>
      </w:r>
    </w:p>
    <w:p w14:paraId="351BC538" w14:textId="77777777" w:rsidR="00754F32" w:rsidRPr="00754F32" w:rsidRDefault="00754F32" w:rsidP="00754F32">
      <w:pPr>
        <w:numPr>
          <w:ilvl w:val="0"/>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"Top Movers"</w:t>
      </w:r>
    </w:p>
    <w:p w14:paraId="0569C226"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Stocks and crypto with notable price movement overnight</w:t>
      </w:r>
    </w:p>
    <w:p w14:paraId="4549E640"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 xml:space="preserve">Prioritized </w:t>
      </w:r>
      <w:proofErr w:type="gramStart"/>
      <w:r w:rsidRPr="00754F32">
        <w:rPr>
          <w:rFonts w:asciiTheme="majorHAnsi" w:eastAsiaTheme="majorEastAsia" w:hAnsiTheme="majorHAnsi" w:cstheme="majorBidi"/>
          <w:b/>
          <w:bCs/>
          <w:color w:val="365F91" w:themeColor="accent1" w:themeShade="BF"/>
          <w:sz w:val="28"/>
          <w:szCs w:val="28"/>
        </w:rPr>
        <w:t>by:</w:t>
      </w:r>
      <w:proofErr w:type="gramEnd"/>
      <w:r w:rsidRPr="00754F32">
        <w:rPr>
          <w:rFonts w:asciiTheme="majorHAnsi" w:eastAsiaTheme="majorEastAsia" w:hAnsiTheme="majorHAnsi" w:cstheme="majorBidi"/>
          <w:b/>
          <w:bCs/>
          <w:color w:val="365F91" w:themeColor="accent1" w:themeShade="BF"/>
          <w:sz w:val="28"/>
          <w:szCs w:val="28"/>
        </w:rPr>
        <w:t xml:space="preserve"> owned → followed → likely interested</w:t>
      </w:r>
    </w:p>
    <w:p w14:paraId="3F12F2CD" w14:textId="77777777" w:rsidR="00754F32" w:rsidRPr="00754F32" w:rsidRDefault="00754F32" w:rsidP="00754F32">
      <w:pPr>
        <w:numPr>
          <w:ilvl w:val="0"/>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"Upcoming Earnings"</w:t>
      </w:r>
    </w:p>
    <w:p w14:paraId="54F97C3C"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Display upcoming earnings reports for:</w:t>
      </w:r>
    </w:p>
    <w:p w14:paraId="021FFADE" w14:textId="77777777" w:rsidR="00754F32" w:rsidRPr="00754F32" w:rsidRDefault="00754F32" w:rsidP="00754F32">
      <w:pPr>
        <w:numPr>
          <w:ilvl w:val="2"/>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Owned assets → Followed assets → Likely interested assets</w:t>
      </w:r>
    </w:p>
    <w:p w14:paraId="1FE7CDCC" w14:textId="77777777" w:rsidR="00754F32" w:rsidRPr="00754F32" w:rsidRDefault="00754F32" w:rsidP="00754F32">
      <w:pPr>
        <w:numPr>
          <w:ilvl w:val="0"/>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"Dividend Dates"</w:t>
      </w:r>
    </w:p>
    <w:p w14:paraId="1ACED8F7"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Show ex-dividend and payment dates the user should know about</w:t>
      </w:r>
    </w:p>
    <w:p w14:paraId="0C663BA6"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Prioritized by portfolio, watchlist, then algorithmically suggested stocks</w:t>
      </w:r>
    </w:p>
    <w:p w14:paraId="490B0075" w14:textId="77777777" w:rsidR="00754F32" w:rsidRPr="00754F32" w:rsidRDefault="00754F32" w:rsidP="00754F32">
      <w:pPr>
        <w:numPr>
          <w:ilvl w:val="0"/>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"AI-Powered Trade Ideas"</w:t>
      </w:r>
    </w:p>
    <w:p w14:paraId="461D6856"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Recommendations based on:</w:t>
      </w:r>
    </w:p>
    <w:p w14:paraId="7138914B" w14:textId="77777777" w:rsidR="00754F32" w:rsidRPr="00754F32" w:rsidRDefault="00754F32" w:rsidP="00754F32">
      <w:pPr>
        <w:numPr>
          <w:ilvl w:val="2"/>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News, price action, earnings, technical setups, sentiment</w:t>
      </w:r>
    </w:p>
    <w:p w14:paraId="222AD339"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Segmented by asset ownership/follow status and user profile</w:t>
      </w:r>
    </w:p>
    <w:p w14:paraId="5FF5F79D"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Tag each idea by conviction and time horizon (e.g., intraday, swing)</w:t>
      </w:r>
    </w:p>
    <w:p w14:paraId="7A292DEE" w14:textId="77777777" w:rsidR="00754F32" w:rsidRPr="00754F32" w:rsidRDefault="00754F32" w:rsidP="00754F32">
      <w:pPr>
        <w:numPr>
          <w:ilvl w:val="1"/>
          <w:numId w:val="1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Clearly display "why suggested" for each idea</w:t>
      </w:r>
    </w:p>
    <w:p w14:paraId="18D3F2E2"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Midday Pulse (12–1 PM ET)</w:t>
      </w:r>
    </w:p>
    <w:p w14:paraId="16197F7A" w14:textId="77777777" w:rsidR="00754F32" w:rsidRPr="00754F32" w:rsidRDefault="00754F32" w:rsidP="00754F32">
      <w:pPr>
        <w:numPr>
          <w:ilvl w:val="0"/>
          <w:numId w:val="1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Snapshot of intraday movement vs. morning expectations for stocks categorized as: owned, followed, likely to be of interest, and worth considering (based on user profile and AI recommendations)</w:t>
      </w:r>
    </w:p>
    <w:p w14:paraId="6B3C27B6" w14:textId="77777777" w:rsidR="00754F32" w:rsidRPr="00754F32" w:rsidRDefault="00754F32" w:rsidP="00754F32">
      <w:pPr>
        <w:numPr>
          <w:ilvl w:val="0"/>
          <w:numId w:val="1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Alerts on unusual volume, reversals, breakout formations for stocks categorized as: owned, followed, likely to be of interest, and worth considering</w:t>
      </w:r>
    </w:p>
    <w:p w14:paraId="7DCC5A63" w14:textId="77777777" w:rsidR="00754F32" w:rsidRPr="00754F32" w:rsidRDefault="00754F32" w:rsidP="00754F32">
      <w:pPr>
        <w:numPr>
          <w:ilvl w:val="0"/>
          <w:numId w:val="1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Reactions to economic releases</w:t>
      </w:r>
    </w:p>
    <w:p w14:paraId="23B4901D" w14:textId="77777777" w:rsidR="00754F32" w:rsidRPr="00754F32" w:rsidRDefault="00754F32" w:rsidP="00754F32">
      <w:pPr>
        <w:numPr>
          <w:ilvl w:val="0"/>
          <w:numId w:val="1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Midday AI suggestions with risk/reward context</w:t>
      </w:r>
    </w:p>
    <w:p w14:paraId="61095DA8"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Power Hour Radar (3–4 PM ET)</w:t>
      </w:r>
    </w:p>
    <w:p w14:paraId="3F5AEDEB" w14:textId="77777777" w:rsidR="00754F32" w:rsidRPr="00754F32" w:rsidRDefault="00754F32" w:rsidP="00754F32">
      <w:pPr>
        <w:numPr>
          <w:ilvl w:val="0"/>
          <w:numId w:val="1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Highlight volume spikes, momentum shifts</w:t>
      </w:r>
    </w:p>
    <w:p w14:paraId="1E661BD4" w14:textId="77777777" w:rsidR="00754F32" w:rsidRPr="00754F32" w:rsidRDefault="00754F32" w:rsidP="00754F32">
      <w:pPr>
        <w:numPr>
          <w:ilvl w:val="0"/>
          <w:numId w:val="1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Trade setups into market close</w:t>
      </w:r>
    </w:p>
    <w:p w14:paraId="4E46441E" w14:textId="77777777" w:rsidR="00754F32" w:rsidRPr="00754F32" w:rsidRDefault="00754F32" w:rsidP="00754F32">
      <w:pPr>
        <w:numPr>
          <w:ilvl w:val="0"/>
          <w:numId w:val="1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Final hour price action alerts</w:t>
      </w:r>
    </w:p>
    <w:p w14:paraId="78B02443" w14:textId="77777777" w:rsidR="00754F32" w:rsidRPr="00754F32" w:rsidRDefault="00754F32" w:rsidP="00754F32">
      <w:pPr>
        <w:numPr>
          <w:ilvl w:val="0"/>
          <w:numId w:val="1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End-of-day opportunity scanner</w:t>
      </w:r>
    </w:p>
    <w:p w14:paraId="186C17BA"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After Hours Wrap-Up</w:t>
      </w:r>
    </w:p>
    <w:p w14:paraId="05D6F7F1" w14:textId="77777777" w:rsidR="00754F32" w:rsidRPr="00754F32" w:rsidRDefault="00754F32" w:rsidP="00754F32">
      <w:pPr>
        <w:numPr>
          <w:ilvl w:val="0"/>
          <w:numId w:val="1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Post-market earnings recaps for assets categorized as: owned, followed, likely to be of interest, and worth considering</w:t>
      </w:r>
    </w:p>
    <w:p w14:paraId="22F282F6" w14:textId="77777777" w:rsidR="00754F32" w:rsidRPr="00754F32" w:rsidRDefault="00754F32" w:rsidP="00754F32">
      <w:pPr>
        <w:numPr>
          <w:ilvl w:val="0"/>
          <w:numId w:val="1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After-hours price movers (portfolio, watchlist, recommended)</w:t>
      </w:r>
    </w:p>
    <w:p w14:paraId="4C96E9DD" w14:textId="77777777" w:rsidR="00754F32" w:rsidRPr="00754F32" w:rsidRDefault="00754F32" w:rsidP="00754F32">
      <w:pPr>
        <w:numPr>
          <w:ilvl w:val="0"/>
          <w:numId w:val="1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AI-powered prep for next day including news to watch at the economy, portfolio, watchlist and worth considering</w:t>
      </w:r>
    </w:p>
    <w:p w14:paraId="54969C99"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Real-Time Alerts (Anytime)</w:t>
      </w:r>
    </w:p>
    <w:p w14:paraId="31028734" w14:textId="77777777" w:rsidR="00754F32" w:rsidRPr="00754F32" w:rsidRDefault="00754F32" w:rsidP="00754F32">
      <w:pPr>
        <w:numPr>
          <w:ilvl w:val="0"/>
          <w:numId w:val="1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Breaking news (macro + asset-specific)</w:t>
      </w:r>
    </w:p>
    <w:p w14:paraId="4909A5C4" w14:textId="77777777" w:rsidR="00754F32" w:rsidRPr="00754F32" w:rsidRDefault="00754F32" w:rsidP="00754F32">
      <w:pPr>
        <w:numPr>
          <w:ilvl w:val="0"/>
          <w:numId w:val="1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Technical event triggers (breakouts, patterns)</w:t>
      </w:r>
    </w:p>
    <w:p w14:paraId="12291BCF" w14:textId="77777777" w:rsidR="00754F32" w:rsidRPr="00754F32" w:rsidRDefault="00754F32" w:rsidP="00754F32">
      <w:pPr>
        <w:numPr>
          <w:ilvl w:val="0"/>
          <w:numId w:val="1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Unusual options activity / crypto flows</w:t>
      </w:r>
    </w:p>
    <w:p w14:paraId="4E1C923D" w14:textId="77777777" w:rsidR="00754F32" w:rsidRPr="00754F32" w:rsidRDefault="00754F32" w:rsidP="00754F32">
      <w:pPr>
        <w:numPr>
          <w:ilvl w:val="0"/>
          <w:numId w:val="1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Alerts personalized by asset type, urgency, and user control</w:t>
      </w:r>
    </w:p>
    <w:p w14:paraId="39231749"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65B106EE">
          <v:rect id="_x0000_i1118" style="width:0;height:1.5pt" o:hralign="center" o:hrstd="t" o:hr="t" fillcolor="#a0a0a0" stroked="f"/>
        </w:pict>
      </w:r>
    </w:p>
    <w:p w14:paraId="12411F4B"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First-Time User Experience &amp; Onboarding Flow</w:t>
      </w:r>
    </w:p>
    <w:p w14:paraId="675A3691"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Goals</w:t>
      </w:r>
    </w:p>
    <w:p w14:paraId="0AEC4CF8" w14:textId="77777777" w:rsidR="00754F32" w:rsidRPr="00754F32" w:rsidRDefault="00754F32" w:rsidP="00754F32">
      <w:pPr>
        <w:numPr>
          <w:ilvl w:val="0"/>
          <w:numId w:val="1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Gather high-quality user data to personalize the experience from day one</w:t>
      </w:r>
    </w:p>
    <w:p w14:paraId="265175FA" w14:textId="77777777" w:rsidR="00754F32" w:rsidRPr="00754F32" w:rsidRDefault="00754F32" w:rsidP="00754F32">
      <w:pPr>
        <w:numPr>
          <w:ilvl w:val="0"/>
          <w:numId w:val="1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Clearly differentiate between owned and followed assets</w:t>
      </w:r>
    </w:p>
    <w:p w14:paraId="1E27ADEC" w14:textId="77777777" w:rsidR="00754F32" w:rsidRPr="00754F32" w:rsidRDefault="00754F32" w:rsidP="00754F32">
      <w:pPr>
        <w:numPr>
          <w:ilvl w:val="0"/>
          <w:numId w:val="1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Offer fast-track setup via broker integration</w:t>
      </w:r>
    </w:p>
    <w:p w14:paraId="7347EFC1"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Onboarding Steps</w:t>
      </w:r>
    </w:p>
    <w:p w14:paraId="29C5A1B8"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"What kind of trader are you?" (multi-select)</w:t>
      </w:r>
    </w:p>
    <w:p w14:paraId="1DD9EB2F"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Long-term investor</w:t>
      </w:r>
    </w:p>
    <w:p w14:paraId="4C202DA9"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Swing trader</w:t>
      </w:r>
    </w:p>
    <w:p w14:paraId="09848018"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Day trader</w:t>
      </w:r>
    </w:p>
    <w:p w14:paraId="3B32C813"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Crypto-focused</w:t>
      </w:r>
    </w:p>
    <w:p w14:paraId="263252F3"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Options trader</w:t>
      </w:r>
    </w:p>
    <w:p w14:paraId="73A50A24"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"Your experience level?"</w:t>
      </w:r>
    </w:p>
    <w:p w14:paraId="1D830D6D"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Beginner</w:t>
      </w:r>
    </w:p>
    <w:p w14:paraId="47A6DC4C"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Intermediate</w:t>
      </w:r>
    </w:p>
    <w:p w14:paraId="675E374F"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Advanced</w:t>
      </w:r>
    </w:p>
    <w:p w14:paraId="247CBA87"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"Trading goals?" (multi-select)</w:t>
      </w:r>
    </w:p>
    <w:p w14:paraId="600C84F0"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Grow long-term wealth</w:t>
      </w:r>
    </w:p>
    <w:p w14:paraId="5B54D85B"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Generate short-term income</w:t>
      </w:r>
    </w:p>
    <w:p w14:paraId="60FD0DD9"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Hedge portfolio</w:t>
      </w:r>
    </w:p>
    <w:p w14:paraId="67092229"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Stay on top of market news</w:t>
      </w:r>
    </w:p>
    <w:p w14:paraId="6470610C"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Learn from trade ideas</w:t>
      </w:r>
    </w:p>
    <w:p w14:paraId="4648079D"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"Connect your broker (optional)"</w:t>
      </w:r>
    </w:p>
    <w:p w14:paraId="5458EE59"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Offer secure OAuth connection</w:t>
      </w:r>
    </w:p>
    <w:p w14:paraId="72BC9DC7"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Supported brokers: Robinhood, Alpaca, TD Ameritrade, Interactive Brokers (start with easiest)</w:t>
      </w:r>
    </w:p>
    <w:p w14:paraId="48FDC624"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Read-only data: holdings + watchlists</w:t>
      </w:r>
    </w:p>
    <w:p w14:paraId="4AA72DD1"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Allow user to review and confirm what to import</w:t>
      </w:r>
    </w:p>
    <w:p w14:paraId="0A95837F"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"Select what you own" (manual or imported)</w:t>
      </w:r>
    </w:p>
    <w:p w14:paraId="24E24713"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Multi-select of tickers (autocomplete + logos)</w:t>
      </w:r>
    </w:p>
    <w:p w14:paraId="17CD76A0"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"Select what you follow or watch" (manual or imported)</w:t>
      </w:r>
    </w:p>
    <w:p w14:paraId="404C9FFB"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Separate screen with optional tickers</w:t>
      </w:r>
    </w:p>
    <w:p w14:paraId="56A24171" w14:textId="77777777" w:rsidR="00754F32" w:rsidRPr="00754F32" w:rsidRDefault="00754F32" w:rsidP="00754F32">
      <w:pPr>
        <w:numPr>
          <w:ilvl w:val="0"/>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"Interest Tags (optional)"</w:t>
      </w:r>
    </w:p>
    <w:p w14:paraId="29B55D0D"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Momentum trades</w:t>
      </w:r>
    </w:p>
    <w:p w14:paraId="2DBF7CC3"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Earnings plays</w:t>
      </w:r>
    </w:p>
    <w:p w14:paraId="262211CB"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Dividends</w:t>
      </w:r>
    </w:p>
    <w:p w14:paraId="04116121" w14:textId="77777777" w:rsidR="00754F32" w:rsidRPr="00754F32" w:rsidRDefault="00754F32" w:rsidP="00754F32">
      <w:pPr>
        <w:numPr>
          <w:ilvl w:val="1"/>
          <w:numId w:val="1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Thematic sectors (AI, Energy, etc.)</w:t>
      </w:r>
    </w:p>
    <w:p w14:paraId="29C7F44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w:t>
      </w:r>
      <w:proofErr w:type="gramStart"/>
      <w:r w:rsidRPr="00754F32">
        <w:rPr>
          <w:rFonts w:asciiTheme="majorHAnsi" w:eastAsiaTheme="majorEastAsia" w:hAnsiTheme="majorHAnsi" w:cstheme="majorBidi"/>
          <w:b/>
          <w:bCs/>
          <w:color w:val="365F91" w:themeColor="accent1" w:themeShade="BF"/>
          <w:sz w:val="28"/>
          <w:szCs w:val="28"/>
        </w:rPr>
        <w:t>Post-Onboarding</w:t>
      </w:r>
      <w:proofErr w:type="gramEnd"/>
    </w:p>
    <w:p w14:paraId="76F3E21F" w14:textId="77777777" w:rsidR="00754F32" w:rsidRPr="00754F32" w:rsidRDefault="00754F32" w:rsidP="00754F32">
      <w:pPr>
        <w:numPr>
          <w:ilvl w:val="0"/>
          <w:numId w:val="1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Land user on fully personalized Morning Brief</w:t>
      </w:r>
    </w:p>
    <w:p w14:paraId="0536A94A" w14:textId="77777777" w:rsidR="00754F32" w:rsidRPr="00754F32" w:rsidRDefault="00754F32" w:rsidP="00754F32">
      <w:pPr>
        <w:numPr>
          <w:ilvl w:val="0"/>
          <w:numId w:val="1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Display a tooltip or coach mark: “This dashboard is built based on what you selected”</w:t>
      </w:r>
    </w:p>
    <w:p w14:paraId="1D093043" w14:textId="77777777" w:rsidR="00754F32" w:rsidRPr="00754F32" w:rsidRDefault="00754F32" w:rsidP="00754F32">
      <w:pPr>
        <w:numPr>
          <w:ilvl w:val="0"/>
          <w:numId w:val="1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Highlight that alerts and trade ideas will evolve based on ongoing usage</w:t>
      </w:r>
    </w:p>
    <w:p w14:paraId="048D2C8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5363B479">
          <v:rect id="_x0000_i1119" style="width:0;height:1.5pt" o:hralign="center" o:hrstd="t" o:hr="t" fillcolor="#a0a0a0" stroked="f"/>
        </w:pict>
      </w:r>
    </w:p>
    <w:p w14:paraId="36F29EC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Features Summary (MVP)</w:t>
      </w:r>
    </w:p>
    <w:p w14:paraId="14C2CAD5"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Data &amp; Integration</w:t>
      </w:r>
    </w:p>
    <w:p w14:paraId="0FEC153D" w14:textId="77777777" w:rsidR="00754F32" w:rsidRPr="00754F32" w:rsidRDefault="00754F32" w:rsidP="00754F32">
      <w:pPr>
        <w:numPr>
          <w:ilvl w:val="0"/>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Manual portfolio setup + optional brokerage API sync (OAuth)</w:t>
      </w:r>
    </w:p>
    <w:p w14:paraId="6EF7800D" w14:textId="77777777" w:rsidR="00754F32" w:rsidRPr="00754F32" w:rsidRDefault="00754F32" w:rsidP="00754F32">
      <w:pPr>
        <w:numPr>
          <w:ilvl w:val="0"/>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Real-time streaming data via APIs for prices, news, earnings, and crypto</w:t>
      </w:r>
    </w:p>
    <w:p w14:paraId="27F86A16" w14:textId="77777777" w:rsidR="00754F32" w:rsidRPr="00754F32" w:rsidRDefault="00754F32" w:rsidP="00754F32">
      <w:pPr>
        <w:numPr>
          <w:ilvl w:val="0"/>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Personalized data stack:</w:t>
      </w:r>
    </w:p>
    <w:p w14:paraId="000A8F1C" w14:textId="77777777" w:rsidR="00754F32" w:rsidRPr="00754F32" w:rsidRDefault="00754F32" w:rsidP="00754F32">
      <w:pPr>
        <w:numPr>
          <w:ilvl w:val="1"/>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Owned Assets</w:t>
      </w:r>
    </w:p>
    <w:p w14:paraId="3020D2BB" w14:textId="77777777" w:rsidR="00754F32" w:rsidRPr="00754F32" w:rsidRDefault="00754F32" w:rsidP="00754F32">
      <w:pPr>
        <w:numPr>
          <w:ilvl w:val="1"/>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Followed Assets</w:t>
      </w:r>
    </w:p>
    <w:p w14:paraId="76411431" w14:textId="77777777" w:rsidR="00754F32" w:rsidRPr="00754F32" w:rsidRDefault="00754F32" w:rsidP="00754F32">
      <w:pPr>
        <w:numPr>
          <w:ilvl w:val="1"/>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Likely to Be of Interest</w:t>
      </w:r>
    </w:p>
    <w:p w14:paraId="39B0957C" w14:textId="77777777" w:rsidR="00754F32" w:rsidRPr="00754F32" w:rsidRDefault="00754F32" w:rsidP="00754F32">
      <w:pPr>
        <w:numPr>
          <w:ilvl w:val="1"/>
          <w:numId w:val="2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Worth Considering</w:t>
      </w:r>
    </w:p>
    <w:p w14:paraId="46638F49"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AI &amp; Recommendations</w:t>
      </w:r>
    </w:p>
    <w:p w14:paraId="747CCA2B" w14:textId="77777777" w:rsidR="00754F32" w:rsidRPr="00754F32" w:rsidRDefault="00754F32" w:rsidP="00754F32">
      <w:pPr>
        <w:numPr>
          <w:ilvl w:val="0"/>
          <w:numId w:val="2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AI-powered trade ideas with contextual reasoning</w:t>
      </w:r>
    </w:p>
    <w:p w14:paraId="7264CDFA" w14:textId="77777777" w:rsidR="00754F32" w:rsidRPr="00754F32" w:rsidRDefault="00754F32" w:rsidP="00754F32">
      <w:pPr>
        <w:numPr>
          <w:ilvl w:val="0"/>
          <w:numId w:val="2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News and market summaries tailored to portfolio and behavior</w:t>
      </w:r>
    </w:p>
    <w:p w14:paraId="203EE17D" w14:textId="77777777" w:rsidR="00754F32" w:rsidRPr="00754F32" w:rsidRDefault="00754F32" w:rsidP="00754F32">
      <w:pPr>
        <w:numPr>
          <w:ilvl w:val="0"/>
          <w:numId w:val="2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LLM-generated “why suggested” explanations</w:t>
      </w:r>
    </w:p>
    <w:p w14:paraId="275D410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UI/UX</w:t>
      </w:r>
    </w:p>
    <w:p w14:paraId="3F9410AB" w14:textId="77777777" w:rsidR="00754F32" w:rsidRPr="00754F32" w:rsidRDefault="00754F32" w:rsidP="00754F32">
      <w:pPr>
        <w:numPr>
          <w:ilvl w:val="0"/>
          <w:numId w:val="2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Modular, time-specific dashboards (Morning Brief, Midday Pulse, Power Hour, After-Hours)</w:t>
      </w:r>
    </w:p>
    <w:p w14:paraId="2E503E46" w14:textId="77777777" w:rsidR="00754F32" w:rsidRPr="00754F32" w:rsidRDefault="00754F32" w:rsidP="00754F32">
      <w:pPr>
        <w:numPr>
          <w:ilvl w:val="0"/>
          <w:numId w:val="2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Responsive design across web and mobile</w:t>
      </w:r>
    </w:p>
    <w:p w14:paraId="5771C836" w14:textId="77777777" w:rsidR="00754F32" w:rsidRPr="00754F32" w:rsidRDefault="00754F32" w:rsidP="00754F32">
      <w:pPr>
        <w:numPr>
          <w:ilvl w:val="0"/>
          <w:numId w:val="2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Card-style layout with swipe interactions on mobile</w:t>
      </w:r>
    </w:p>
    <w:p w14:paraId="431AB61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Notifications &amp; Preferences</w:t>
      </w:r>
    </w:p>
    <w:p w14:paraId="72C7FDC5" w14:textId="77777777" w:rsidR="00754F32" w:rsidRPr="00754F32" w:rsidRDefault="00754F32" w:rsidP="00754F32">
      <w:pPr>
        <w:numPr>
          <w:ilvl w:val="0"/>
          <w:numId w:val="2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Real-time alerts via push/email/in-app</w:t>
      </w:r>
    </w:p>
    <w:p w14:paraId="7D5F6CF8" w14:textId="77777777" w:rsidR="00754F32" w:rsidRPr="00754F32" w:rsidRDefault="00754F32" w:rsidP="00754F32">
      <w:pPr>
        <w:numPr>
          <w:ilvl w:val="0"/>
          <w:numId w:val="2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User controls for:</w:t>
      </w:r>
    </w:p>
    <w:p w14:paraId="50E4506B" w14:textId="77777777" w:rsidR="00754F32" w:rsidRPr="00754F32" w:rsidRDefault="00754F32" w:rsidP="00754F32">
      <w:pPr>
        <w:numPr>
          <w:ilvl w:val="1"/>
          <w:numId w:val="2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Notification frequency</w:t>
      </w:r>
    </w:p>
    <w:p w14:paraId="61EDE91E" w14:textId="77777777" w:rsidR="00754F32" w:rsidRPr="00754F32" w:rsidRDefault="00754F32" w:rsidP="00754F32">
      <w:pPr>
        <w:numPr>
          <w:ilvl w:val="1"/>
          <w:numId w:val="2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Alert categories</w:t>
      </w:r>
    </w:p>
    <w:p w14:paraId="7F151257" w14:textId="77777777" w:rsidR="00754F32" w:rsidRPr="00754F32" w:rsidRDefault="00754F32" w:rsidP="00754F32">
      <w:pPr>
        <w:numPr>
          <w:ilvl w:val="1"/>
          <w:numId w:val="2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Depth of analysis</w:t>
      </w:r>
    </w:p>
    <w:p w14:paraId="666D89C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330F61E5">
          <v:rect id="_x0000_i1120" style="width:0;height:1.5pt" o:hralign="center" o:hrstd="t" o:hr="t" fillcolor="#a0a0a0" stroked="f"/>
        </w:pict>
      </w:r>
    </w:p>
    <w:p w14:paraId="134B0F47"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Platform Strategy</w:t>
      </w:r>
    </w:p>
    <w:p w14:paraId="4195DFE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Web &amp; Mobile Support</w:t>
      </w:r>
    </w:p>
    <w:p w14:paraId="2DBC455D" w14:textId="77777777" w:rsidR="00754F32" w:rsidRPr="00754F32" w:rsidRDefault="00754F32" w:rsidP="00754F32">
      <w:pPr>
        <w:numPr>
          <w:ilvl w:val="0"/>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The application will be fully optimized for both web and mobile platforms.</w:t>
      </w:r>
    </w:p>
    <w:p w14:paraId="2ABDD874" w14:textId="77777777" w:rsidR="00754F32" w:rsidRPr="00754F32" w:rsidRDefault="00754F32" w:rsidP="00754F32">
      <w:pPr>
        <w:numPr>
          <w:ilvl w:val="0"/>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Mobile-first design approach for intuitive, on-the-go usage.</w:t>
      </w:r>
    </w:p>
    <w:p w14:paraId="5025A18C" w14:textId="77777777" w:rsidR="00754F32" w:rsidRPr="00754F32" w:rsidRDefault="00754F32" w:rsidP="00754F32">
      <w:pPr>
        <w:numPr>
          <w:ilvl w:val="0"/>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Features will support native mobile app functionality, including:</w:t>
      </w:r>
    </w:p>
    <w:p w14:paraId="4EB355AB" w14:textId="77777777" w:rsidR="00754F32" w:rsidRPr="00754F32" w:rsidRDefault="00754F32" w:rsidP="00754F32">
      <w:pPr>
        <w:numPr>
          <w:ilvl w:val="1"/>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Push notifications for real-time alerts</w:t>
      </w:r>
    </w:p>
    <w:p w14:paraId="50EA6AD8" w14:textId="77777777" w:rsidR="00754F32" w:rsidRPr="00754F32" w:rsidRDefault="00754F32" w:rsidP="00754F32">
      <w:pPr>
        <w:numPr>
          <w:ilvl w:val="1"/>
          <w:numId w:val="24"/>
        </w:numPr>
        <w:rPr>
          <w:rFonts w:asciiTheme="majorHAnsi" w:eastAsiaTheme="majorEastAsia" w:hAnsiTheme="majorHAnsi" w:cstheme="majorBidi"/>
          <w:b/>
          <w:bCs/>
          <w:color w:val="365F91" w:themeColor="accent1" w:themeShade="BF"/>
          <w:sz w:val="28"/>
          <w:szCs w:val="28"/>
        </w:rPr>
      </w:pPr>
      <w:proofErr w:type="spellStart"/>
      <w:r w:rsidRPr="00754F32">
        <w:rPr>
          <w:rFonts w:asciiTheme="majorHAnsi" w:eastAsiaTheme="majorEastAsia" w:hAnsiTheme="majorHAnsi" w:cstheme="majorBidi"/>
          <w:b/>
          <w:bCs/>
          <w:color w:val="365F91" w:themeColor="accent1" w:themeShade="BF"/>
          <w:sz w:val="28"/>
          <w:szCs w:val="28"/>
        </w:rPr>
        <w:t>Swipeable</w:t>
      </w:r>
      <w:proofErr w:type="spellEnd"/>
      <w:r w:rsidRPr="00754F32">
        <w:rPr>
          <w:rFonts w:asciiTheme="majorHAnsi" w:eastAsiaTheme="majorEastAsia" w:hAnsiTheme="majorHAnsi" w:cstheme="majorBidi"/>
          <w:b/>
          <w:bCs/>
          <w:color w:val="365F91" w:themeColor="accent1" w:themeShade="BF"/>
          <w:sz w:val="28"/>
          <w:szCs w:val="28"/>
        </w:rPr>
        <w:t xml:space="preserve"> card-style layouts for sections like Top Movers and Trade Ideas</w:t>
      </w:r>
    </w:p>
    <w:p w14:paraId="4C11C59F" w14:textId="77777777" w:rsidR="00754F32" w:rsidRPr="00754F32" w:rsidRDefault="00754F32" w:rsidP="00754F32">
      <w:pPr>
        <w:numPr>
          <w:ilvl w:val="1"/>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Light/dark mode support</w:t>
      </w:r>
    </w:p>
    <w:p w14:paraId="60D746D7" w14:textId="77777777" w:rsidR="00754F32" w:rsidRPr="00754F32" w:rsidRDefault="00754F32" w:rsidP="00754F32">
      <w:pPr>
        <w:numPr>
          <w:ilvl w:val="1"/>
          <w:numId w:val="2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Offline caching for recent data summaries</w:t>
      </w:r>
    </w:p>
    <w:p w14:paraId="3DC59D6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Desktop experience will include:</w:t>
      </w:r>
    </w:p>
    <w:p w14:paraId="6133E5C2" w14:textId="77777777" w:rsidR="00754F32" w:rsidRPr="00754F32" w:rsidRDefault="00754F32" w:rsidP="00754F32">
      <w:pPr>
        <w:numPr>
          <w:ilvl w:val="0"/>
          <w:numId w:val="2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Enhanced visualization tools</w:t>
      </w:r>
    </w:p>
    <w:p w14:paraId="1F023AEA" w14:textId="77777777" w:rsidR="00754F32" w:rsidRPr="00754F32" w:rsidRDefault="00754F32" w:rsidP="00754F32">
      <w:pPr>
        <w:numPr>
          <w:ilvl w:val="0"/>
          <w:numId w:val="2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More detailed breakdowns (e.g., multi-column dashboards, tabbed views)</w:t>
      </w:r>
    </w:p>
    <w:p w14:paraId="339AEB04" w14:textId="77777777" w:rsidR="00754F32" w:rsidRPr="00754F32" w:rsidRDefault="00754F32" w:rsidP="00754F32">
      <w:pPr>
        <w:numPr>
          <w:ilvl w:val="0"/>
          <w:numId w:val="2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Support for browser push notifications (opt-in)</w:t>
      </w:r>
    </w:p>
    <w:p w14:paraId="5936C148"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702B6328">
          <v:rect id="_x0000_i1121" style="width:0;height:1.5pt" o:hralign="center" o:hrstd="t" o:hr="t" fillcolor="#a0a0a0" stroked="f"/>
        </w:pict>
      </w:r>
    </w:p>
    <w:p w14:paraId="24A1D647"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Frontend Stack Justification</w:t>
      </w:r>
    </w:p>
    <w:p w14:paraId="6FA6239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To build a fast, responsive, and beautiful UI across web and mobile with high development velocity, the following frontend stack has been selected:</w:t>
      </w:r>
    </w:p>
    <w:p w14:paraId="53AFD109"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Framework: Next.js (React)</w:t>
      </w:r>
    </w:p>
    <w:p w14:paraId="1AF3323E" w14:textId="77777777" w:rsidR="00754F32" w:rsidRPr="00754F32" w:rsidRDefault="00754F32" w:rsidP="00754F32">
      <w:pPr>
        <w:numPr>
          <w:ilvl w:val="0"/>
          <w:numId w:val="2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Best-in-class React framework for routing, server-side rendering, and scalability</w:t>
      </w:r>
    </w:p>
    <w:p w14:paraId="7EDB448B" w14:textId="77777777" w:rsidR="00754F32" w:rsidRPr="00754F32" w:rsidRDefault="00754F32" w:rsidP="00754F32">
      <w:pPr>
        <w:numPr>
          <w:ilvl w:val="0"/>
          <w:numId w:val="2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Ideal for hybrid apps with static and dynamic content</w:t>
      </w:r>
    </w:p>
    <w:p w14:paraId="3CE18866"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Styling: Tailwind CSS</w:t>
      </w:r>
    </w:p>
    <w:p w14:paraId="333A8D4B" w14:textId="77777777" w:rsidR="00754F32" w:rsidRPr="00754F32" w:rsidRDefault="00754F32" w:rsidP="00754F32">
      <w:pPr>
        <w:numPr>
          <w:ilvl w:val="0"/>
          <w:numId w:val="2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Utility-first CSS framework for rapid UI development</w:t>
      </w:r>
    </w:p>
    <w:p w14:paraId="684B40B9" w14:textId="77777777" w:rsidR="00754F32" w:rsidRPr="00754F32" w:rsidRDefault="00754F32" w:rsidP="00754F32">
      <w:pPr>
        <w:numPr>
          <w:ilvl w:val="0"/>
          <w:numId w:val="2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Fully responsive, mobile-first design</w:t>
      </w:r>
    </w:p>
    <w:p w14:paraId="29FEE82D" w14:textId="77777777" w:rsidR="00754F32" w:rsidRPr="00754F32" w:rsidRDefault="00754F32" w:rsidP="00754F32">
      <w:pPr>
        <w:numPr>
          <w:ilvl w:val="0"/>
          <w:numId w:val="2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Easy theme support (e.g. light/dark mode)</w:t>
      </w:r>
    </w:p>
    <w:p w14:paraId="331DE090"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UI Components: </w:t>
      </w:r>
      <w:proofErr w:type="spellStart"/>
      <w:r w:rsidRPr="00754F32">
        <w:rPr>
          <w:rFonts w:asciiTheme="majorHAnsi" w:eastAsiaTheme="majorEastAsia" w:hAnsiTheme="majorHAnsi" w:cstheme="majorBidi"/>
          <w:b/>
          <w:bCs/>
          <w:color w:val="365F91" w:themeColor="accent1" w:themeShade="BF"/>
          <w:sz w:val="28"/>
          <w:szCs w:val="28"/>
        </w:rPr>
        <w:t>shadcn</w:t>
      </w:r>
      <w:proofErr w:type="spellEnd"/>
      <w:r w:rsidRPr="00754F32">
        <w:rPr>
          <w:rFonts w:asciiTheme="majorHAnsi" w:eastAsiaTheme="majorEastAsia" w:hAnsiTheme="majorHAnsi" w:cstheme="majorBidi"/>
          <w:b/>
          <w:bCs/>
          <w:color w:val="365F91" w:themeColor="accent1" w:themeShade="BF"/>
          <w:sz w:val="28"/>
          <w:szCs w:val="28"/>
        </w:rPr>
        <w:t>/</w:t>
      </w:r>
      <w:proofErr w:type="spellStart"/>
      <w:r w:rsidRPr="00754F32">
        <w:rPr>
          <w:rFonts w:asciiTheme="majorHAnsi" w:eastAsiaTheme="majorEastAsia" w:hAnsiTheme="majorHAnsi" w:cstheme="majorBidi"/>
          <w:b/>
          <w:bCs/>
          <w:color w:val="365F91" w:themeColor="accent1" w:themeShade="BF"/>
          <w:sz w:val="28"/>
          <w:szCs w:val="28"/>
        </w:rPr>
        <w:t>ui</w:t>
      </w:r>
      <w:proofErr w:type="spellEnd"/>
      <w:r w:rsidRPr="00754F32">
        <w:rPr>
          <w:rFonts w:asciiTheme="majorHAnsi" w:eastAsiaTheme="majorEastAsia" w:hAnsiTheme="majorHAnsi" w:cstheme="majorBidi"/>
          <w:b/>
          <w:bCs/>
          <w:color w:val="365F91" w:themeColor="accent1" w:themeShade="BF"/>
          <w:sz w:val="28"/>
          <w:szCs w:val="28"/>
        </w:rPr>
        <w:t xml:space="preserve"> (Tailwind + Radix)</w:t>
      </w:r>
    </w:p>
    <w:p w14:paraId="1C3CC277" w14:textId="77777777" w:rsidR="00754F32" w:rsidRPr="00754F32" w:rsidRDefault="00754F32" w:rsidP="00754F32">
      <w:pPr>
        <w:numPr>
          <w:ilvl w:val="0"/>
          <w:numId w:val="2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Clean, composable, accessible components with built-in animation and behavior</w:t>
      </w:r>
    </w:p>
    <w:p w14:paraId="61FD1403" w14:textId="77777777" w:rsidR="00754F32" w:rsidRPr="00754F32" w:rsidRDefault="00754F32" w:rsidP="00754F32">
      <w:pPr>
        <w:numPr>
          <w:ilvl w:val="0"/>
          <w:numId w:val="2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Based on Radix UI primitives</w:t>
      </w:r>
    </w:p>
    <w:p w14:paraId="44F5AD8D" w14:textId="77777777" w:rsidR="00754F32" w:rsidRPr="00754F32" w:rsidRDefault="00754F32" w:rsidP="00754F32">
      <w:pPr>
        <w:numPr>
          <w:ilvl w:val="0"/>
          <w:numId w:val="2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Fully customizable to match a sleek, professional trading experience</w:t>
      </w:r>
    </w:p>
    <w:p w14:paraId="200FDABC" w14:textId="77777777" w:rsidR="00754F32" w:rsidRPr="00754F32" w:rsidRDefault="00754F32" w:rsidP="00754F32">
      <w:pPr>
        <w:numPr>
          <w:ilvl w:val="0"/>
          <w:numId w:val="2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Designed for minimal bloat and high design consistency</w:t>
      </w:r>
    </w:p>
    <w:p w14:paraId="1B470FFA"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4B87F4FC">
          <v:rect id="_x0000_i1122" style="width:0;height:1.5pt" o:hralign="center" o:hrstd="t" o:hr="t" fillcolor="#a0a0a0" stroked="f"/>
        </w:pict>
      </w:r>
    </w:p>
    <w:p w14:paraId="103CADB5"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Technical Requirements</w:t>
      </w:r>
    </w:p>
    <w:p w14:paraId="02E0C1F7"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Backend:</w:t>
      </w:r>
    </w:p>
    <w:p w14:paraId="037DBF9B" w14:textId="77777777" w:rsidR="00754F32" w:rsidRPr="00754F32" w:rsidRDefault="00754F32" w:rsidP="00754F32">
      <w:pPr>
        <w:numPr>
          <w:ilvl w:val="0"/>
          <w:numId w:val="29"/>
        </w:numPr>
        <w:rPr>
          <w:rFonts w:asciiTheme="majorHAnsi" w:eastAsiaTheme="majorEastAsia" w:hAnsiTheme="majorHAnsi" w:cstheme="majorBidi"/>
          <w:b/>
          <w:bCs/>
          <w:color w:val="365F91" w:themeColor="accent1" w:themeShade="BF"/>
          <w:sz w:val="28"/>
          <w:szCs w:val="28"/>
          <w:lang w:val="es-ES"/>
        </w:rPr>
      </w:pPr>
      <w:r w:rsidRPr="00754F32">
        <w:rPr>
          <w:rFonts w:asciiTheme="majorHAnsi" w:eastAsiaTheme="majorEastAsia" w:hAnsiTheme="majorHAnsi" w:cstheme="majorBidi"/>
          <w:b/>
          <w:bCs/>
          <w:color w:val="365F91" w:themeColor="accent1" w:themeShade="BF"/>
          <w:sz w:val="28"/>
          <w:szCs w:val="28"/>
          <w:lang w:val="es-ES"/>
        </w:rPr>
        <w:t>APIs: Alpaca, Benzinga, CoinGecko, Yahoo Finance, etc.</w:t>
      </w:r>
    </w:p>
    <w:p w14:paraId="0A2C4A7F" w14:textId="77777777" w:rsidR="00754F32" w:rsidRPr="00754F32" w:rsidRDefault="00754F32" w:rsidP="00754F32">
      <w:pPr>
        <w:numPr>
          <w:ilvl w:val="0"/>
          <w:numId w:val="2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Real-time data via WebSocket-based APIs (e.g., Polygon.io, Alpaca, Benzinga) to receive streaming updates for prices, news, and market events. No need for custom event infrastructure at MVP stage—focus on direct integration with trusted APIs.</w:t>
      </w:r>
    </w:p>
    <w:p w14:paraId="6032A28C" w14:textId="77777777" w:rsidR="00754F32" w:rsidRPr="00754F32" w:rsidRDefault="00754F32" w:rsidP="00754F32">
      <w:pPr>
        <w:numPr>
          <w:ilvl w:val="0"/>
          <w:numId w:val="2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AI/ML logic: start with simple rules and evolve using LLMs or reasoning models (e.g., GPT, Claude) to power trade idea explanations, news impact summarization, and personalized insights based on user behavior and holdings</w:t>
      </w:r>
    </w:p>
    <w:p w14:paraId="1192BD31" w14:textId="77777777" w:rsidR="00754F32" w:rsidRPr="00754F32" w:rsidRDefault="00754F32" w:rsidP="00754F32">
      <w:pPr>
        <w:numPr>
          <w:ilvl w:val="0"/>
          <w:numId w:val="2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Secure authentication (OAuth for brokerage integration)</w:t>
      </w:r>
    </w:p>
    <w:p w14:paraId="4570B5B3"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Frontend:</w:t>
      </w:r>
    </w:p>
    <w:p w14:paraId="0FF77703" w14:textId="77777777" w:rsidR="00754F32" w:rsidRPr="00754F32" w:rsidRDefault="00754F32" w:rsidP="00754F32">
      <w:pPr>
        <w:numPr>
          <w:ilvl w:val="0"/>
          <w:numId w:val="3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Next.js (React) with Tailwind CSS</w:t>
      </w:r>
    </w:p>
    <w:p w14:paraId="239D5F8B" w14:textId="77777777" w:rsidR="00754F32" w:rsidRPr="00754F32" w:rsidRDefault="00754F32" w:rsidP="00754F32">
      <w:pPr>
        <w:numPr>
          <w:ilvl w:val="0"/>
          <w:numId w:val="3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Fully responsive, mobile-first dashboard</w:t>
      </w:r>
    </w:p>
    <w:p w14:paraId="67672CD6" w14:textId="77777777" w:rsidR="00754F32" w:rsidRPr="00754F32" w:rsidRDefault="00754F32" w:rsidP="00754F32">
      <w:pPr>
        <w:numPr>
          <w:ilvl w:val="0"/>
          <w:numId w:val="3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Modular cards for each section</w:t>
      </w:r>
    </w:p>
    <w:p w14:paraId="7C3009A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39CE4056">
          <v:rect id="_x0000_i1123" style="width:0;height:1.5pt" o:hralign="center" o:hrstd="t" o:hr="t" fillcolor="#a0a0a0" stroked="f"/>
        </w:pict>
      </w:r>
    </w:p>
    <w:p w14:paraId="59EFF5F5"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Compliance &amp; Legal</w:t>
      </w:r>
    </w:p>
    <w:p w14:paraId="65BB9630" w14:textId="77777777" w:rsidR="00754F32" w:rsidRPr="00754F32" w:rsidRDefault="00754F32" w:rsidP="00754F32">
      <w:pPr>
        <w:numPr>
          <w:ilvl w:val="0"/>
          <w:numId w:val="3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Display clear disclaimers: "Not financial advice, for informational purposes only"</w:t>
      </w:r>
    </w:p>
    <w:p w14:paraId="687D95A3" w14:textId="77777777" w:rsidR="00754F32" w:rsidRPr="00754F32" w:rsidRDefault="00754F32" w:rsidP="00754F32">
      <w:pPr>
        <w:numPr>
          <w:ilvl w:val="0"/>
          <w:numId w:val="3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User-level customization to opt-in/out of recommendations</w:t>
      </w:r>
    </w:p>
    <w:p w14:paraId="34E28521" w14:textId="77777777" w:rsidR="00754F32" w:rsidRPr="00754F32" w:rsidRDefault="00754F32" w:rsidP="00754F32">
      <w:pPr>
        <w:numPr>
          <w:ilvl w:val="0"/>
          <w:numId w:val="31"/>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Early consultation with legal to define limits on trade suggestions</w:t>
      </w:r>
    </w:p>
    <w:p w14:paraId="711A0094"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38870673">
          <v:rect id="_x0000_i1124" style="width:0;height:1.5pt" o:hralign="center" o:hrstd="t" o:hr="t" fillcolor="#a0a0a0" stroked="f"/>
        </w:pict>
      </w:r>
    </w:p>
    <w:p w14:paraId="0D951372"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KPIs for Success</w:t>
      </w:r>
    </w:p>
    <w:p w14:paraId="2B17C2A0"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Module-Specific Metrics</w:t>
      </w:r>
    </w:p>
    <w:p w14:paraId="49922F2B"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Morning Brief</w:t>
      </w:r>
    </w:p>
    <w:p w14:paraId="0828638F" w14:textId="77777777" w:rsidR="00754F32" w:rsidRPr="00754F32" w:rsidRDefault="00754F32" w:rsidP="00754F32">
      <w:pPr>
        <w:numPr>
          <w:ilvl w:val="0"/>
          <w:numId w:val="3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Dashboard open rate pre-market</w:t>
      </w:r>
    </w:p>
    <w:p w14:paraId="10801DC0" w14:textId="77777777" w:rsidR="00754F32" w:rsidRPr="00754F32" w:rsidRDefault="00754F32" w:rsidP="00754F32">
      <w:pPr>
        <w:numPr>
          <w:ilvl w:val="0"/>
          <w:numId w:val="32"/>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 trade idea engagement (views, saves)</w:t>
      </w:r>
    </w:p>
    <w:p w14:paraId="1E01F617"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Midday Pulse</w:t>
      </w:r>
    </w:p>
    <w:p w14:paraId="4C4A91B1" w14:textId="77777777" w:rsidR="00754F32" w:rsidRPr="00754F32" w:rsidRDefault="00754F32" w:rsidP="00754F32">
      <w:pPr>
        <w:numPr>
          <w:ilvl w:val="0"/>
          <w:numId w:val="3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Midday return rate</w:t>
      </w:r>
    </w:p>
    <w:p w14:paraId="63C41C20" w14:textId="77777777" w:rsidR="00754F32" w:rsidRPr="00754F32" w:rsidRDefault="00754F32" w:rsidP="00754F32">
      <w:pPr>
        <w:numPr>
          <w:ilvl w:val="0"/>
          <w:numId w:val="33"/>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Volume alert interactions</w:t>
      </w:r>
    </w:p>
    <w:p w14:paraId="7577D5E2"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Power Hour Radar</w:t>
      </w:r>
    </w:p>
    <w:p w14:paraId="11552C46" w14:textId="77777777" w:rsidR="00754F32" w:rsidRPr="00754F32" w:rsidRDefault="00754F32" w:rsidP="00754F32">
      <w:pPr>
        <w:numPr>
          <w:ilvl w:val="0"/>
          <w:numId w:val="3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Repeat visits in final trading hour</w:t>
      </w:r>
    </w:p>
    <w:p w14:paraId="0B9045EF" w14:textId="77777777" w:rsidR="00754F32" w:rsidRPr="00754F32" w:rsidRDefault="00754F32" w:rsidP="00754F32">
      <w:pPr>
        <w:numPr>
          <w:ilvl w:val="0"/>
          <w:numId w:val="34"/>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Trade follow-through on end-of-day alerts</w:t>
      </w:r>
    </w:p>
    <w:p w14:paraId="38D7A6C2"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Real-Time Alerts</w:t>
      </w:r>
    </w:p>
    <w:p w14:paraId="44253E83" w14:textId="77777777" w:rsidR="00754F32" w:rsidRPr="00754F32" w:rsidRDefault="00754F32" w:rsidP="00754F32">
      <w:pPr>
        <w:numPr>
          <w:ilvl w:val="0"/>
          <w:numId w:val="3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Opt-in rates</w:t>
      </w:r>
    </w:p>
    <w:p w14:paraId="63DBFFDA" w14:textId="77777777" w:rsidR="00754F32" w:rsidRPr="00754F32" w:rsidRDefault="00754F32" w:rsidP="00754F32">
      <w:pPr>
        <w:numPr>
          <w:ilvl w:val="0"/>
          <w:numId w:val="35"/>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Notification open + click-through</w:t>
      </w:r>
    </w:p>
    <w:p w14:paraId="09F34D5A"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After-Hours Wrap-Up</w:t>
      </w:r>
    </w:p>
    <w:p w14:paraId="55EB3289" w14:textId="77777777" w:rsidR="00754F32" w:rsidRPr="00754F32" w:rsidRDefault="00754F32" w:rsidP="00754F32">
      <w:pPr>
        <w:numPr>
          <w:ilvl w:val="0"/>
          <w:numId w:val="36"/>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Open rate of after-market summaries</w:t>
      </w:r>
    </w:p>
    <w:p w14:paraId="3AFE9E7E"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2F0F3023">
          <v:rect id="_x0000_i1125" style="width:0;height:1.5pt" o:hralign="center" o:hrstd="t" o:hr="t" fillcolor="#a0a0a0" stroked="f"/>
        </w:pict>
      </w:r>
    </w:p>
    <w:p w14:paraId="551310C1" w14:textId="77777777" w:rsidR="00754F32" w:rsidRPr="00754F32" w:rsidRDefault="00754F32" w:rsidP="00754F32">
      <w:pPr>
        <w:numPr>
          <w:ilvl w:val="0"/>
          <w:numId w:val="3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Daily active users (DAU)</w:t>
      </w:r>
    </w:p>
    <w:p w14:paraId="577692CE" w14:textId="77777777" w:rsidR="00754F32" w:rsidRPr="00754F32" w:rsidRDefault="00754F32" w:rsidP="00754F32">
      <w:pPr>
        <w:numPr>
          <w:ilvl w:val="0"/>
          <w:numId w:val="3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Repeat opens per day (multi-session usage)</w:t>
      </w:r>
    </w:p>
    <w:p w14:paraId="7AEAC8BE" w14:textId="77777777" w:rsidR="00754F32" w:rsidRPr="00754F32" w:rsidRDefault="00754F32" w:rsidP="00754F32">
      <w:pPr>
        <w:numPr>
          <w:ilvl w:val="0"/>
          <w:numId w:val="3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AI recommendation engagement (views, clicks, saves)</w:t>
      </w:r>
    </w:p>
    <w:p w14:paraId="1C240E0C" w14:textId="77777777" w:rsidR="00754F32" w:rsidRPr="00754F32" w:rsidRDefault="00754F32" w:rsidP="00754F32">
      <w:pPr>
        <w:numPr>
          <w:ilvl w:val="0"/>
          <w:numId w:val="3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Free to premium conversion rate</w:t>
      </w:r>
    </w:p>
    <w:p w14:paraId="2E3BA0ED" w14:textId="77777777" w:rsidR="00754F32" w:rsidRPr="00754F32" w:rsidRDefault="00754F32" w:rsidP="00754F32">
      <w:pPr>
        <w:numPr>
          <w:ilvl w:val="0"/>
          <w:numId w:val="37"/>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Alert opt-in and open rates</w:t>
      </w:r>
    </w:p>
    <w:p w14:paraId="40997146"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74B677B1">
          <v:rect id="_x0000_i1126" style="width:0;height:1.5pt" o:hralign="center" o:hrstd="t" o:hr="t" fillcolor="#a0a0a0" stroked="f"/>
        </w:pict>
      </w:r>
    </w:p>
    <w:p w14:paraId="599B67B7"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Next Steps for Development Team</w:t>
      </w:r>
    </w:p>
    <w:p w14:paraId="39E6B6CA"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Design UX/UI (Onboarding flow + Morning Brief layout)</w:t>
      </w:r>
    </w:p>
    <w:p w14:paraId="62FF3F05"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Implement dummy data for prototype testing</w:t>
      </w:r>
    </w:p>
    <w:p w14:paraId="75218246"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Build News + Top Movers + Earnings widgets (hardcoded)</w:t>
      </w:r>
    </w:p>
    <w:p w14:paraId="218FA101"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 xml:space="preserve">Begin integration of real-time data feeds (Alpaca/Benzinga/Yahoo, </w:t>
      </w:r>
      <w:proofErr w:type="spellStart"/>
      <w:r w:rsidRPr="00754F32">
        <w:rPr>
          <w:rFonts w:asciiTheme="majorHAnsi" w:eastAsiaTheme="majorEastAsia" w:hAnsiTheme="majorHAnsi" w:cstheme="majorBidi"/>
          <w:b/>
          <w:bCs/>
          <w:color w:val="365F91" w:themeColor="accent1" w:themeShade="BF"/>
          <w:sz w:val="28"/>
          <w:szCs w:val="28"/>
        </w:rPr>
        <w:t>etc</w:t>
      </w:r>
      <w:proofErr w:type="spellEnd"/>
      <w:r w:rsidRPr="00754F32">
        <w:rPr>
          <w:rFonts w:asciiTheme="majorHAnsi" w:eastAsiaTheme="majorEastAsia" w:hAnsiTheme="majorHAnsi" w:cstheme="majorBidi"/>
          <w:b/>
          <w:bCs/>
          <w:color w:val="365F91" w:themeColor="accent1" w:themeShade="BF"/>
          <w:sz w:val="28"/>
          <w:szCs w:val="28"/>
        </w:rPr>
        <w:t>)</w:t>
      </w:r>
    </w:p>
    <w:p w14:paraId="1E207AA8"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 xml:space="preserve">AI MVP logic: basic trade ideas based on </w:t>
      </w:r>
      <w:proofErr w:type="spellStart"/>
      <w:r w:rsidRPr="00754F32">
        <w:rPr>
          <w:rFonts w:asciiTheme="majorHAnsi" w:eastAsiaTheme="majorEastAsia" w:hAnsiTheme="majorHAnsi" w:cstheme="majorBidi"/>
          <w:b/>
          <w:bCs/>
          <w:color w:val="365F91" w:themeColor="accent1" w:themeShade="BF"/>
          <w:sz w:val="28"/>
          <w:szCs w:val="28"/>
        </w:rPr>
        <w:t>technicals</w:t>
      </w:r>
      <w:proofErr w:type="spellEnd"/>
      <w:r w:rsidRPr="00754F32">
        <w:rPr>
          <w:rFonts w:asciiTheme="majorHAnsi" w:eastAsiaTheme="majorEastAsia" w:hAnsiTheme="majorHAnsi" w:cstheme="majorBidi"/>
          <w:b/>
          <w:bCs/>
          <w:color w:val="365F91" w:themeColor="accent1" w:themeShade="BF"/>
          <w:sz w:val="28"/>
          <w:szCs w:val="28"/>
        </w:rPr>
        <w:t xml:space="preserve"> + news sentiment</w:t>
      </w:r>
    </w:p>
    <w:p w14:paraId="5F0E49F5"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Midday and Power Hour sections can reuse UI structure of Morning Brief</w:t>
      </w:r>
    </w:p>
    <w:p w14:paraId="42382E6B" w14:textId="77777777" w:rsidR="00754F32" w:rsidRPr="00754F32" w:rsidRDefault="00754F32" w:rsidP="00754F32">
      <w:pPr>
        <w:numPr>
          <w:ilvl w:val="0"/>
          <w:numId w:val="38"/>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Notification system (email + in-app) architecture design</w:t>
      </w:r>
    </w:p>
    <w:p w14:paraId="0059A6BA"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171ABE5C">
          <v:rect id="_x0000_i1127" style="width:0;height:1.5pt" o:hralign="center" o:hrstd="t" o:hr="t" fillcolor="#a0a0a0" stroked="f"/>
        </w:pict>
      </w:r>
    </w:p>
    <w:p w14:paraId="0A5DD79C"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Timeline &amp; Phasing</w:t>
      </w:r>
    </w:p>
    <w:p w14:paraId="4D252B54" w14:textId="77777777" w:rsidR="00754F32" w:rsidRPr="00754F32" w:rsidRDefault="00754F32" w:rsidP="00754F32">
      <w:pPr>
        <w:numPr>
          <w:ilvl w:val="0"/>
          <w:numId w:val="3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Phase 1 (Weeks 1–4): Onboarding + Morning Brief MVP</w:t>
      </w:r>
    </w:p>
    <w:p w14:paraId="25FC0B73" w14:textId="77777777" w:rsidR="00754F32" w:rsidRPr="00754F32" w:rsidRDefault="00754F32" w:rsidP="00754F32">
      <w:pPr>
        <w:numPr>
          <w:ilvl w:val="0"/>
          <w:numId w:val="3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Phase 2 (Weeks 5–8): Midday + Power Hour Modules</w:t>
      </w:r>
    </w:p>
    <w:p w14:paraId="51501271" w14:textId="77777777" w:rsidR="00754F32" w:rsidRPr="00754F32" w:rsidRDefault="00754F32" w:rsidP="00754F32">
      <w:pPr>
        <w:numPr>
          <w:ilvl w:val="0"/>
          <w:numId w:val="39"/>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Phase 3 (Weeks 9–12): Real-time alerts, AI improvements, brokerage integrations</w:t>
      </w:r>
    </w:p>
    <w:p w14:paraId="07E066D3"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7805890A">
          <v:rect id="_x0000_i1128" style="width:0;height:1.5pt" o:hralign="center" o:hrstd="t" o:hr="t" fillcolor="#a0a0a0" stroked="f"/>
        </w:pict>
      </w:r>
    </w:p>
    <w:p w14:paraId="46D56419"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Segoe UI Emoji" w:eastAsiaTheme="majorEastAsia" w:hAnsi="Segoe UI Emoji" w:cs="Segoe UI Emoji"/>
          <w:b/>
          <w:bCs/>
          <w:color w:val="365F91" w:themeColor="accent1" w:themeShade="BF"/>
          <w:sz w:val="28"/>
          <w:szCs w:val="28"/>
        </w:rPr>
        <w:t>💬</w:t>
      </w:r>
      <w:r w:rsidRPr="00754F32">
        <w:rPr>
          <w:rFonts w:asciiTheme="majorHAnsi" w:eastAsiaTheme="majorEastAsia" w:hAnsiTheme="majorHAnsi" w:cstheme="majorBidi"/>
          <w:b/>
          <w:bCs/>
          <w:color w:val="365F91" w:themeColor="accent1" w:themeShade="BF"/>
          <w:sz w:val="28"/>
          <w:szCs w:val="28"/>
        </w:rPr>
        <w:t xml:space="preserve"> Slack Channel &amp; Review Cadence</w:t>
      </w:r>
    </w:p>
    <w:p w14:paraId="036DFCCF" w14:textId="77777777" w:rsidR="00754F32" w:rsidRPr="00754F32" w:rsidRDefault="00754F32" w:rsidP="00754F32">
      <w:pPr>
        <w:numPr>
          <w:ilvl w:val="0"/>
          <w:numId w:val="4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#trader-app-dev for day-to-day</w:t>
      </w:r>
    </w:p>
    <w:p w14:paraId="2D884FFE" w14:textId="77777777" w:rsidR="00754F32" w:rsidRPr="00754F32" w:rsidRDefault="00754F32" w:rsidP="00754F32">
      <w:pPr>
        <w:numPr>
          <w:ilvl w:val="0"/>
          <w:numId w:val="4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lastRenderedPageBreak/>
        <w:t>Weekly check-in Fridays</w:t>
      </w:r>
    </w:p>
    <w:p w14:paraId="61717EFD" w14:textId="77777777" w:rsidR="00754F32" w:rsidRPr="00754F32" w:rsidRDefault="00754F32" w:rsidP="00754F32">
      <w:pPr>
        <w:numPr>
          <w:ilvl w:val="0"/>
          <w:numId w:val="40"/>
        </w:num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t>PRD updates to be reviewed asynchronously</w:t>
      </w:r>
    </w:p>
    <w:p w14:paraId="5A21A732" w14:textId="77777777" w:rsidR="00754F32" w:rsidRPr="00754F32" w:rsidRDefault="00754F32" w:rsidP="00754F32">
      <w:pPr>
        <w:rPr>
          <w:rFonts w:asciiTheme="majorHAnsi" w:eastAsiaTheme="majorEastAsia" w:hAnsiTheme="majorHAnsi" w:cstheme="majorBidi"/>
          <w:b/>
          <w:bCs/>
          <w:color w:val="365F91" w:themeColor="accent1" w:themeShade="BF"/>
          <w:sz w:val="28"/>
          <w:szCs w:val="28"/>
        </w:rPr>
      </w:pPr>
      <w:r w:rsidRPr="00754F32">
        <w:rPr>
          <w:rFonts w:asciiTheme="majorHAnsi" w:eastAsiaTheme="majorEastAsia" w:hAnsiTheme="majorHAnsi" w:cstheme="majorBidi"/>
          <w:b/>
          <w:bCs/>
          <w:color w:val="365F91" w:themeColor="accent1" w:themeShade="BF"/>
          <w:sz w:val="28"/>
          <w:szCs w:val="28"/>
        </w:rPr>
        <w:pict w14:anchorId="076738A0">
          <v:rect id="_x0000_i1129" style="width:0;height:1.5pt" o:hralign="center" o:hrstd="t" o:hr="t" fillcolor="#a0a0a0" stroked="f"/>
        </w:pict>
      </w:r>
    </w:p>
    <w:p w14:paraId="2C782D7B" w14:textId="77777777" w:rsidR="00362BC8" w:rsidRPr="00754F32" w:rsidRDefault="00362BC8" w:rsidP="00754F32"/>
    <w:sectPr w:rsidR="00362BC8" w:rsidRPr="00754F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22161"/>
    <w:multiLevelType w:val="multilevel"/>
    <w:tmpl w:val="597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B3955"/>
    <w:multiLevelType w:val="multilevel"/>
    <w:tmpl w:val="5BF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604EB"/>
    <w:multiLevelType w:val="multilevel"/>
    <w:tmpl w:val="D07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9462E"/>
    <w:multiLevelType w:val="multilevel"/>
    <w:tmpl w:val="0F5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F3DD7"/>
    <w:multiLevelType w:val="multilevel"/>
    <w:tmpl w:val="644C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637B0"/>
    <w:multiLevelType w:val="multilevel"/>
    <w:tmpl w:val="1F6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773CB"/>
    <w:multiLevelType w:val="multilevel"/>
    <w:tmpl w:val="06D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E4CFF"/>
    <w:multiLevelType w:val="multilevel"/>
    <w:tmpl w:val="1CE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61A70"/>
    <w:multiLevelType w:val="multilevel"/>
    <w:tmpl w:val="E6F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45DEF"/>
    <w:multiLevelType w:val="multilevel"/>
    <w:tmpl w:val="B87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82592"/>
    <w:multiLevelType w:val="multilevel"/>
    <w:tmpl w:val="34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450EB"/>
    <w:multiLevelType w:val="multilevel"/>
    <w:tmpl w:val="11125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275008"/>
    <w:multiLevelType w:val="multilevel"/>
    <w:tmpl w:val="29C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7D07EF"/>
    <w:multiLevelType w:val="multilevel"/>
    <w:tmpl w:val="1C58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42CC2"/>
    <w:multiLevelType w:val="multilevel"/>
    <w:tmpl w:val="A046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F5F3A"/>
    <w:multiLevelType w:val="multilevel"/>
    <w:tmpl w:val="029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B914C6"/>
    <w:multiLevelType w:val="multilevel"/>
    <w:tmpl w:val="414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0406E"/>
    <w:multiLevelType w:val="multilevel"/>
    <w:tmpl w:val="DB0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437E0"/>
    <w:multiLevelType w:val="multilevel"/>
    <w:tmpl w:val="B14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53D33"/>
    <w:multiLevelType w:val="multilevel"/>
    <w:tmpl w:val="0C3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A2860"/>
    <w:multiLevelType w:val="multilevel"/>
    <w:tmpl w:val="261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90A25"/>
    <w:multiLevelType w:val="multilevel"/>
    <w:tmpl w:val="BB8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33955"/>
    <w:multiLevelType w:val="multilevel"/>
    <w:tmpl w:val="886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C3F97"/>
    <w:multiLevelType w:val="multilevel"/>
    <w:tmpl w:val="ABF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B39A5"/>
    <w:multiLevelType w:val="multilevel"/>
    <w:tmpl w:val="747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686977"/>
    <w:multiLevelType w:val="multilevel"/>
    <w:tmpl w:val="994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B275A"/>
    <w:multiLevelType w:val="multilevel"/>
    <w:tmpl w:val="C06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545E70"/>
    <w:multiLevelType w:val="multilevel"/>
    <w:tmpl w:val="7398F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C12219"/>
    <w:multiLevelType w:val="multilevel"/>
    <w:tmpl w:val="931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1225"/>
    <w:multiLevelType w:val="multilevel"/>
    <w:tmpl w:val="AF4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87444"/>
    <w:multiLevelType w:val="multilevel"/>
    <w:tmpl w:val="6A4E8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107928">
    <w:abstractNumId w:val="8"/>
  </w:num>
  <w:num w:numId="2" w16cid:durableId="1276014331">
    <w:abstractNumId w:val="6"/>
  </w:num>
  <w:num w:numId="3" w16cid:durableId="1743671460">
    <w:abstractNumId w:val="5"/>
  </w:num>
  <w:num w:numId="4" w16cid:durableId="1033388640">
    <w:abstractNumId w:val="4"/>
  </w:num>
  <w:num w:numId="5" w16cid:durableId="677272196">
    <w:abstractNumId w:val="7"/>
  </w:num>
  <w:num w:numId="6" w16cid:durableId="1301040255">
    <w:abstractNumId w:val="3"/>
  </w:num>
  <w:num w:numId="7" w16cid:durableId="588195319">
    <w:abstractNumId w:val="2"/>
  </w:num>
  <w:num w:numId="8" w16cid:durableId="1286504131">
    <w:abstractNumId w:val="1"/>
  </w:num>
  <w:num w:numId="9" w16cid:durableId="1149514602">
    <w:abstractNumId w:val="0"/>
  </w:num>
  <w:num w:numId="10" w16cid:durableId="930311186">
    <w:abstractNumId w:val="31"/>
  </w:num>
  <w:num w:numId="11" w16cid:durableId="1923681964">
    <w:abstractNumId w:val="37"/>
  </w:num>
  <w:num w:numId="12" w16cid:durableId="2092392187">
    <w:abstractNumId w:val="20"/>
  </w:num>
  <w:num w:numId="13" w16cid:durableId="53435626">
    <w:abstractNumId w:val="13"/>
  </w:num>
  <w:num w:numId="14" w16cid:durableId="959720618">
    <w:abstractNumId w:val="28"/>
  </w:num>
  <w:num w:numId="15" w16cid:durableId="1851991559">
    <w:abstractNumId w:val="26"/>
  </w:num>
  <w:num w:numId="16" w16cid:durableId="1067916080">
    <w:abstractNumId w:val="17"/>
  </w:num>
  <w:num w:numId="17" w16cid:durableId="635573551">
    <w:abstractNumId w:val="11"/>
  </w:num>
  <w:num w:numId="18" w16cid:durableId="2101751564">
    <w:abstractNumId w:val="36"/>
  </w:num>
  <w:num w:numId="19" w16cid:durableId="602570536">
    <w:abstractNumId w:val="12"/>
  </w:num>
  <w:num w:numId="20" w16cid:durableId="913932184">
    <w:abstractNumId w:val="22"/>
  </w:num>
  <w:num w:numId="21" w16cid:durableId="79641228">
    <w:abstractNumId w:val="24"/>
  </w:num>
  <w:num w:numId="22" w16cid:durableId="30884615">
    <w:abstractNumId w:val="34"/>
  </w:num>
  <w:num w:numId="23" w16cid:durableId="815682874">
    <w:abstractNumId w:val="23"/>
  </w:num>
  <w:num w:numId="24" w16cid:durableId="1291133748">
    <w:abstractNumId w:val="39"/>
  </w:num>
  <w:num w:numId="25" w16cid:durableId="798374698">
    <w:abstractNumId w:val="30"/>
  </w:num>
  <w:num w:numId="26" w16cid:durableId="589049815">
    <w:abstractNumId w:val="15"/>
  </w:num>
  <w:num w:numId="27" w16cid:durableId="498934896">
    <w:abstractNumId w:val="16"/>
  </w:num>
  <w:num w:numId="28" w16cid:durableId="1646277131">
    <w:abstractNumId w:val="19"/>
  </w:num>
  <w:num w:numId="29" w16cid:durableId="2143308666">
    <w:abstractNumId w:val="14"/>
  </w:num>
  <w:num w:numId="30" w16cid:durableId="337772901">
    <w:abstractNumId w:val="33"/>
  </w:num>
  <w:num w:numId="31" w16cid:durableId="1635478349">
    <w:abstractNumId w:val="18"/>
  </w:num>
  <w:num w:numId="32" w16cid:durableId="939751913">
    <w:abstractNumId w:val="29"/>
  </w:num>
  <w:num w:numId="33" w16cid:durableId="2074430105">
    <w:abstractNumId w:val="25"/>
  </w:num>
  <w:num w:numId="34" w16cid:durableId="1234244925">
    <w:abstractNumId w:val="10"/>
  </w:num>
  <w:num w:numId="35" w16cid:durableId="682827425">
    <w:abstractNumId w:val="9"/>
  </w:num>
  <w:num w:numId="36" w16cid:durableId="447821106">
    <w:abstractNumId w:val="32"/>
  </w:num>
  <w:num w:numId="37" w16cid:durableId="1075979988">
    <w:abstractNumId w:val="27"/>
  </w:num>
  <w:num w:numId="38" w16cid:durableId="185212884">
    <w:abstractNumId w:val="35"/>
  </w:num>
  <w:num w:numId="39" w16cid:durableId="805006706">
    <w:abstractNumId w:val="38"/>
  </w:num>
  <w:num w:numId="40" w16cid:durableId="2968379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6CB"/>
    <w:rsid w:val="0015074B"/>
    <w:rsid w:val="0029639D"/>
    <w:rsid w:val="00326F90"/>
    <w:rsid w:val="00362BC8"/>
    <w:rsid w:val="00754F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BA5E691-EA18-49F7-B079-4DA11C1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975166">
      <w:bodyDiv w:val="1"/>
      <w:marLeft w:val="0"/>
      <w:marRight w:val="0"/>
      <w:marTop w:val="0"/>
      <w:marBottom w:val="0"/>
      <w:divBdr>
        <w:top w:val="none" w:sz="0" w:space="0" w:color="auto"/>
        <w:left w:val="none" w:sz="0" w:space="0" w:color="auto"/>
        <w:bottom w:val="none" w:sz="0" w:space="0" w:color="auto"/>
        <w:right w:val="none" w:sz="0" w:space="0" w:color="auto"/>
      </w:divBdr>
      <w:divsChild>
        <w:div w:id="1644238091">
          <w:marLeft w:val="0"/>
          <w:marRight w:val="0"/>
          <w:marTop w:val="0"/>
          <w:marBottom w:val="0"/>
          <w:divBdr>
            <w:top w:val="none" w:sz="0" w:space="0" w:color="auto"/>
            <w:left w:val="none" w:sz="0" w:space="0" w:color="auto"/>
            <w:bottom w:val="none" w:sz="0" w:space="0" w:color="auto"/>
            <w:right w:val="none" w:sz="0" w:space="0" w:color="auto"/>
          </w:divBdr>
        </w:div>
        <w:div w:id="735738798">
          <w:marLeft w:val="0"/>
          <w:marRight w:val="0"/>
          <w:marTop w:val="0"/>
          <w:marBottom w:val="0"/>
          <w:divBdr>
            <w:top w:val="none" w:sz="0" w:space="0" w:color="auto"/>
            <w:left w:val="none" w:sz="0" w:space="0" w:color="auto"/>
            <w:bottom w:val="none" w:sz="0" w:space="0" w:color="auto"/>
            <w:right w:val="none" w:sz="0" w:space="0" w:color="auto"/>
          </w:divBdr>
        </w:div>
        <w:div w:id="2109500534">
          <w:marLeft w:val="0"/>
          <w:marRight w:val="0"/>
          <w:marTop w:val="0"/>
          <w:marBottom w:val="0"/>
          <w:divBdr>
            <w:top w:val="none" w:sz="0" w:space="0" w:color="auto"/>
            <w:left w:val="none" w:sz="0" w:space="0" w:color="auto"/>
            <w:bottom w:val="none" w:sz="0" w:space="0" w:color="auto"/>
            <w:right w:val="none" w:sz="0" w:space="0" w:color="auto"/>
          </w:divBdr>
        </w:div>
        <w:div w:id="702363619">
          <w:marLeft w:val="0"/>
          <w:marRight w:val="0"/>
          <w:marTop w:val="0"/>
          <w:marBottom w:val="0"/>
          <w:divBdr>
            <w:top w:val="none" w:sz="0" w:space="0" w:color="auto"/>
            <w:left w:val="none" w:sz="0" w:space="0" w:color="auto"/>
            <w:bottom w:val="none" w:sz="0" w:space="0" w:color="auto"/>
            <w:right w:val="none" w:sz="0" w:space="0" w:color="auto"/>
          </w:divBdr>
        </w:div>
        <w:div w:id="1779173971">
          <w:marLeft w:val="0"/>
          <w:marRight w:val="0"/>
          <w:marTop w:val="0"/>
          <w:marBottom w:val="0"/>
          <w:divBdr>
            <w:top w:val="none" w:sz="0" w:space="0" w:color="auto"/>
            <w:left w:val="none" w:sz="0" w:space="0" w:color="auto"/>
            <w:bottom w:val="none" w:sz="0" w:space="0" w:color="auto"/>
            <w:right w:val="none" w:sz="0" w:space="0" w:color="auto"/>
          </w:divBdr>
        </w:div>
        <w:div w:id="1287394448">
          <w:marLeft w:val="0"/>
          <w:marRight w:val="0"/>
          <w:marTop w:val="0"/>
          <w:marBottom w:val="0"/>
          <w:divBdr>
            <w:top w:val="none" w:sz="0" w:space="0" w:color="auto"/>
            <w:left w:val="none" w:sz="0" w:space="0" w:color="auto"/>
            <w:bottom w:val="none" w:sz="0" w:space="0" w:color="auto"/>
            <w:right w:val="none" w:sz="0" w:space="0" w:color="auto"/>
          </w:divBdr>
        </w:div>
        <w:div w:id="1840465952">
          <w:marLeft w:val="0"/>
          <w:marRight w:val="0"/>
          <w:marTop w:val="0"/>
          <w:marBottom w:val="0"/>
          <w:divBdr>
            <w:top w:val="none" w:sz="0" w:space="0" w:color="auto"/>
            <w:left w:val="none" w:sz="0" w:space="0" w:color="auto"/>
            <w:bottom w:val="none" w:sz="0" w:space="0" w:color="auto"/>
            <w:right w:val="none" w:sz="0" w:space="0" w:color="auto"/>
          </w:divBdr>
        </w:div>
        <w:div w:id="2050837680">
          <w:marLeft w:val="0"/>
          <w:marRight w:val="0"/>
          <w:marTop w:val="0"/>
          <w:marBottom w:val="0"/>
          <w:divBdr>
            <w:top w:val="none" w:sz="0" w:space="0" w:color="auto"/>
            <w:left w:val="none" w:sz="0" w:space="0" w:color="auto"/>
            <w:bottom w:val="none" w:sz="0" w:space="0" w:color="auto"/>
            <w:right w:val="none" w:sz="0" w:space="0" w:color="auto"/>
          </w:divBdr>
        </w:div>
        <w:div w:id="617764077">
          <w:marLeft w:val="0"/>
          <w:marRight w:val="0"/>
          <w:marTop w:val="0"/>
          <w:marBottom w:val="0"/>
          <w:divBdr>
            <w:top w:val="none" w:sz="0" w:space="0" w:color="auto"/>
            <w:left w:val="none" w:sz="0" w:space="0" w:color="auto"/>
            <w:bottom w:val="none" w:sz="0" w:space="0" w:color="auto"/>
            <w:right w:val="none" w:sz="0" w:space="0" w:color="auto"/>
          </w:divBdr>
        </w:div>
        <w:div w:id="1089740464">
          <w:marLeft w:val="0"/>
          <w:marRight w:val="0"/>
          <w:marTop w:val="0"/>
          <w:marBottom w:val="0"/>
          <w:divBdr>
            <w:top w:val="none" w:sz="0" w:space="0" w:color="auto"/>
            <w:left w:val="none" w:sz="0" w:space="0" w:color="auto"/>
            <w:bottom w:val="none" w:sz="0" w:space="0" w:color="auto"/>
            <w:right w:val="none" w:sz="0" w:space="0" w:color="auto"/>
          </w:divBdr>
        </w:div>
        <w:div w:id="2049260720">
          <w:marLeft w:val="0"/>
          <w:marRight w:val="0"/>
          <w:marTop w:val="0"/>
          <w:marBottom w:val="0"/>
          <w:divBdr>
            <w:top w:val="none" w:sz="0" w:space="0" w:color="auto"/>
            <w:left w:val="none" w:sz="0" w:space="0" w:color="auto"/>
            <w:bottom w:val="none" w:sz="0" w:space="0" w:color="auto"/>
            <w:right w:val="none" w:sz="0" w:space="0" w:color="auto"/>
          </w:divBdr>
        </w:div>
        <w:div w:id="1399589961">
          <w:marLeft w:val="0"/>
          <w:marRight w:val="0"/>
          <w:marTop w:val="0"/>
          <w:marBottom w:val="0"/>
          <w:divBdr>
            <w:top w:val="none" w:sz="0" w:space="0" w:color="auto"/>
            <w:left w:val="none" w:sz="0" w:space="0" w:color="auto"/>
            <w:bottom w:val="none" w:sz="0" w:space="0" w:color="auto"/>
            <w:right w:val="none" w:sz="0" w:space="0" w:color="auto"/>
          </w:divBdr>
        </w:div>
        <w:div w:id="1129007382">
          <w:marLeft w:val="0"/>
          <w:marRight w:val="0"/>
          <w:marTop w:val="0"/>
          <w:marBottom w:val="0"/>
          <w:divBdr>
            <w:top w:val="none" w:sz="0" w:space="0" w:color="auto"/>
            <w:left w:val="none" w:sz="0" w:space="0" w:color="auto"/>
            <w:bottom w:val="none" w:sz="0" w:space="0" w:color="auto"/>
            <w:right w:val="none" w:sz="0" w:space="0" w:color="auto"/>
          </w:divBdr>
        </w:div>
        <w:div w:id="185750048">
          <w:marLeft w:val="0"/>
          <w:marRight w:val="0"/>
          <w:marTop w:val="0"/>
          <w:marBottom w:val="0"/>
          <w:divBdr>
            <w:top w:val="none" w:sz="0" w:space="0" w:color="auto"/>
            <w:left w:val="none" w:sz="0" w:space="0" w:color="auto"/>
            <w:bottom w:val="none" w:sz="0" w:space="0" w:color="auto"/>
            <w:right w:val="none" w:sz="0" w:space="0" w:color="auto"/>
          </w:divBdr>
        </w:div>
        <w:div w:id="420610062">
          <w:marLeft w:val="0"/>
          <w:marRight w:val="0"/>
          <w:marTop w:val="0"/>
          <w:marBottom w:val="0"/>
          <w:divBdr>
            <w:top w:val="none" w:sz="0" w:space="0" w:color="auto"/>
            <w:left w:val="none" w:sz="0" w:space="0" w:color="auto"/>
            <w:bottom w:val="none" w:sz="0" w:space="0" w:color="auto"/>
            <w:right w:val="none" w:sz="0" w:space="0" w:color="auto"/>
          </w:divBdr>
        </w:div>
      </w:divsChild>
    </w:div>
    <w:div w:id="1516075639">
      <w:bodyDiv w:val="1"/>
      <w:marLeft w:val="0"/>
      <w:marRight w:val="0"/>
      <w:marTop w:val="0"/>
      <w:marBottom w:val="0"/>
      <w:divBdr>
        <w:top w:val="none" w:sz="0" w:space="0" w:color="auto"/>
        <w:left w:val="none" w:sz="0" w:space="0" w:color="auto"/>
        <w:bottom w:val="none" w:sz="0" w:space="0" w:color="auto"/>
        <w:right w:val="none" w:sz="0" w:space="0" w:color="auto"/>
      </w:divBdr>
      <w:divsChild>
        <w:div w:id="1021978587">
          <w:marLeft w:val="0"/>
          <w:marRight w:val="0"/>
          <w:marTop w:val="0"/>
          <w:marBottom w:val="0"/>
          <w:divBdr>
            <w:top w:val="none" w:sz="0" w:space="0" w:color="auto"/>
            <w:left w:val="none" w:sz="0" w:space="0" w:color="auto"/>
            <w:bottom w:val="none" w:sz="0" w:space="0" w:color="auto"/>
            <w:right w:val="none" w:sz="0" w:space="0" w:color="auto"/>
          </w:divBdr>
        </w:div>
        <w:div w:id="364015950">
          <w:marLeft w:val="0"/>
          <w:marRight w:val="0"/>
          <w:marTop w:val="0"/>
          <w:marBottom w:val="0"/>
          <w:divBdr>
            <w:top w:val="none" w:sz="0" w:space="0" w:color="auto"/>
            <w:left w:val="none" w:sz="0" w:space="0" w:color="auto"/>
            <w:bottom w:val="none" w:sz="0" w:space="0" w:color="auto"/>
            <w:right w:val="none" w:sz="0" w:space="0" w:color="auto"/>
          </w:divBdr>
        </w:div>
        <w:div w:id="1591159363">
          <w:marLeft w:val="0"/>
          <w:marRight w:val="0"/>
          <w:marTop w:val="0"/>
          <w:marBottom w:val="0"/>
          <w:divBdr>
            <w:top w:val="none" w:sz="0" w:space="0" w:color="auto"/>
            <w:left w:val="none" w:sz="0" w:space="0" w:color="auto"/>
            <w:bottom w:val="none" w:sz="0" w:space="0" w:color="auto"/>
            <w:right w:val="none" w:sz="0" w:space="0" w:color="auto"/>
          </w:divBdr>
        </w:div>
        <w:div w:id="1252397507">
          <w:marLeft w:val="0"/>
          <w:marRight w:val="0"/>
          <w:marTop w:val="0"/>
          <w:marBottom w:val="0"/>
          <w:divBdr>
            <w:top w:val="none" w:sz="0" w:space="0" w:color="auto"/>
            <w:left w:val="none" w:sz="0" w:space="0" w:color="auto"/>
            <w:bottom w:val="none" w:sz="0" w:space="0" w:color="auto"/>
            <w:right w:val="none" w:sz="0" w:space="0" w:color="auto"/>
          </w:divBdr>
        </w:div>
        <w:div w:id="1471361796">
          <w:marLeft w:val="0"/>
          <w:marRight w:val="0"/>
          <w:marTop w:val="0"/>
          <w:marBottom w:val="0"/>
          <w:divBdr>
            <w:top w:val="none" w:sz="0" w:space="0" w:color="auto"/>
            <w:left w:val="none" w:sz="0" w:space="0" w:color="auto"/>
            <w:bottom w:val="none" w:sz="0" w:space="0" w:color="auto"/>
            <w:right w:val="none" w:sz="0" w:space="0" w:color="auto"/>
          </w:divBdr>
        </w:div>
        <w:div w:id="1634095931">
          <w:marLeft w:val="0"/>
          <w:marRight w:val="0"/>
          <w:marTop w:val="0"/>
          <w:marBottom w:val="0"/>
          <w:divBdr>
            <w:top w:val="none" w:sz="0" w:space="0" w:color="auto"/>
            <w:left w:val="none" w:sz="0" w:space="0" w:color="auto"/>
            <w:bottom w:val="none" w:sz="0" w:space="0" w:color="auto"/>
            <w:right w:val="none" w:sz="0" w:space="0" w:color="auto"/>
          </w:divBdr>
        </w:div>
        <w:div w:id="1556627068">
          <w:marLeft w:val="0"/>
          <w:marRight w:val="0"/>
          <w:marTop w:val="0"/>
          <w:marBottom w:val="0"/>
          <w:divBdr>
            <w:top w:val="none" w:sz="0" w:space="0" w:color="auto"/>
            <w:left w:val="none" w:sz="0" w:space="0" w:color="auto"/>
            <w:bottom w:val="none" w:sz="0" w:space="0" w:color="auto"/>
            <w:right w:val="none" w:sz="0" w:space="0" w:color="auto"/>
          </w:divBdr>
        </w:div>
        <w:div w:id="1233000449">
          <w:marLeft w:val="0"/>
          <w:marRight w:val="0"/>
          <w:marTop w:val="0"/>
          <w:marBottom w:val="0"/>
          <w:divBdr>
            <w:top w:val="none" w:sz="0" w:space="0" w:color="auto"/>
            <w:left w:val="none" w:sz="0" w:space="0" w:color="auto"/>
            <w:bottom w:val="none" w:sz="0" w:space="0" w:color="auto"/>
            <w:right w:val="none" w:sz="0" w:space="0" w:color="auto"/>
          </w:divBdr>
        </w:div>
        <w:div w:id="45497185">
          <w:marLeft w:val="0"/>
          <w:marRight w:val="0"/>
          <w:marTop w:val="0"/>
          <w:marBottom w:val="0"/>
          <w:divBdr>
            <w:top w:val="none" w:sz="0" w:space="0" w:color="auto"/>
            <w:left w:val="none" w:sz="0" w:space="0" w:color="auto"/>
            <w:bottom w:val="none" w:sz="0" w:space="0" w:color="auto"/>
            <w:right w:val="none" w:sz="0" w:space="0" w:color="auto"/>
          </w:divBdr>
        </w:div>
        <w:div w:id="217933560">
          <w:marLeft w:val="0"/>
          <w:marRight w:val="0"/>
          <w:marTop w:val="0"/>
          <w:marBottom w:val="0"/>
          <w:divBdr>
            <w:top w:val="none" w:sz="0" w:space="0" w:color="auto"/>
            <w:left w:val="none" w:sz="0" w:space="0" w:color="auto"/>
            <w:bottom w:val="none" w:sz="0" w:space="0" w:color="auto"/>
            <w:right w:val="none" w:sz="0" w:space="0" w:color="auto"/>
          </w:divBdr>
        </w:div>
        <w:div w:id="889927279">
          <w:marLeft w:val="0"/>
          <w:marRight w:val="0"/>
          <w:marTop w:val="0"/>
          <w:marBottom w:val="0"/>
          <w:divBdr>
            <w:top w:val="none" w:sz="0" w:space="0" w:color="auto"/>
            <w:left w:val="none" w:sz="0" w:space="0" w:color="auto"/>
            <w:bottom w:val="none" w:sz="0" w:space="0" w:color="auto"/>
            <w:right w:val="none" w:sz="0" w:space="0" w:color="auto"/>
          </w:divBdr>
        </w:div>
        <w:div w:id="366415530">
          <w:marLeft w:val="0"/>
          <w:marRight w:val="0"/>
          <w:marTop w:val="0"/>
          <w:marBottom w:val="0"/>
          <w:divBdr>
            <w:top w:val="none" w:sz="0" w:space="0" w:color="auto"/>
            <w:left w:val="none" w:sz="0" w:space="0" w:color="auto"/>
            <w:bottom w:val="none" w:sz="0" w:space="0" w:color="auto"/>
            <w:right w:val="none" w:sz="0" w:space="0" w:color="auto"/>
          </w:divBdr>
        </w:div>
        <w:div w:id="608584485">
          <w:marLeft w:val="0"/>
          <w:marRight w:val="0"/>
          <w:marTop w:val="0"/>
          <w:marBottom w:val="0"/>
          <w:divBdr>
            <w:top w:val="none" w:sz="0" w:space="0" w:color="auto"/>
            <w:left w:val="none" w:sz="0" w:space="0" w:color="auto"/>
            <w:bottom w:val="none" w:sz="0" w:space="0" w:color="auto"/>
            <w:right w:val="none" w:sz="0" w:space="0" w:color="auto"/>
          </w:divBdr>
        </w:div>
        <w:div w:id="2143113255">
          <w:marLeft w:val="0"/>
          <w:marRight w:val="0"/>
          <w:marTop w:val="0"/>
          <w:marBottom w:val="0"/>
          <w:divBdr>
            <w:top w:val="none" w:sz="0" w:space="0" w:color="auto"/>
            <w:left w:val="none" w:sz="0" w:space="0" w:color="auto"/>
            <w:bottom w:val="none" w:sz="0" w:space="0" w:color="auto"/>
            <w:right w:val="none" w:sz="0" w:space="0" w:color="auto"/>
          </w:divBdr>
        </w:div>
        <w:div w:id="10888915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usuario1@stay-home.today</cp:lastModifiedBy>
  <cp:revision>2</cp:revision>
  <dcterms:created xsi:type="dcterms:W3CDTF">2013-12-23T23:15:00Z</dcterms:created>
  <dcterms:modified xsi:type="dcterms:W3CDTF">2025-04-03T17:17:00Z</dcterms:modified>
  <cp:category/>
</cp:coreProperties>
</file>